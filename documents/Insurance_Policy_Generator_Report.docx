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Insurance Policy Generator using MERN &amp; Chatbot</w:t>
      </w:r>
    </w:p>
    <w:p>
      <w:r>
        <w:t>Name: Aravindhan V</w:t>
      </w:r>
    </w:p>
    <w:p>
      <w:r>
        <w:t>Internship Duration: Feb 26 – April 30</w:t>
      </w:r>
    </w:p>
    <w:p>
      <w:r>
        <w:t>College/Institute: [Your College Name]</w:t>
      </w:r>
    </w:p>
    <w:p>
      <w:r>
        <w:t>Company (if applicable): [Company Name]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project is about simplifying the process of insurance policy creation using a chatbot and the MERN stack. The main goal was to build a web-based system where users can interact with a chatbot to select an insurance type, provide necessary information, get their premium calculated, and generate a downloadable policy document. This helps reduce the manual work and makes the process user-friendly and interactive.</w:t>
      </w:r>
    </w:p>
    <w:p>
      <w:pPr>
        <w:pStyle w:val="Heading1"/>
      </w:pPr>
      <w:r>
        <w:t>Tools &amp; Technologies Used</w:t>
      </w:r>
    </w:p>
    <w:p>
      <w:pPr>
        <w:pStyle w:val="ListBullet"/>
      </w:pPr>
      <w:r>
        <w:t>MongoDB – For storing user and policy data</w:t>
      </w:r>
    </w:p>
    <w:p>
      <w:pPr>
        <w:pStyle w:val="ListBullet"/>
      </w:pPr>
      <w:r>
        <w:t>Express.js – Backend server</w:t>
      </w:r>
    </w:p>
    <w:p>
      <w:pPr>
        <w:pStyle w:val="ListBullet"/>
      </w:pPr>
      <w:r>
        <w:t>React.js – Frontend interface</w:t>
      </w:r>
    </w:p>
    <w:p>
      <w:pPr>
        <w:pStyle w:val="ListBullet"/>
      </w:pPr>
      <w:r>
        <w:t>Node.js – Server runtime</w:t>
      </w:r>
    </w:p>
    <w:p>
      <w:pPr>
        <w:pStyle w:val="ListBullet"/>
      </w:pPr>
      <w:r>
        <w:t>Botpress – Used for building the chatbot</w:t>
      </w:r>
    </w:p>
    <w:p>
      <w:pPr>
        <w:pStyle w:val="ListBullet"/>
      </w:pPr>
      <w:r>
        <w:t>PDFKit – For generating policy documents in PDF format</w:t>
      </w:r>
    </w:p>
    <w:p>
      <w:pPr>
        <w:pStyle w:val="ListBullet"/>
      </w:pPr>
      <w:r>
        <w:t>Mongoose – For MongoDB data modeling</w:t>
      </w:r>
    </w:p>
    <w:p>
      <w:pPr>
        <w:pStyle w:val="Heading1"/>
      </w:pPr>
      <w:r>
        <w:t>Main Features</w:t>
      </w:r>
    </w:p>
    <w:p>
      <w:pPr>
        <w:pStyle w:val="ListBullet"/>
      </w:pPr>
      <w:r>
        <w:t>Chatbot to guide users through the process</w:t>
      </w:r>
    </w:p>
    <w:p>
      <w:pPr>
        <w:pStyle w:val="ListBullet"/>
      </w:pPr>
      <w:r>
        <w:t>Supports Life, Health (Individual &amp; Family), and Vehicle Insurance</w:t>
      </w:r>
    </w:p>
    <w:p>
      <w:pPr>
        <w:pStyle w:val="ListBullet"/>
      </w:pPr>
      <w:r>
        <w:t>Dynamic forms based on selected insurance type</w:t>
      </w:r>
    </w:p>
    <w:p>
      <w:pPr>
        <w:pStyle w:val="ListBullet"/>
      </w:pPr>
      <w:r>
        <w:t>Premium is calculated based on input data</w:t>
      </w:r>
    </w:p>
    <w:p>
      <w:pPr>
        <w:pStyle w:val="ListBullet"/>
      </w:pPr>
      <w:r>
        <w:t>Policy PDF is generated and downloaded</w:t>
      </w:r>
    </w:p>
    <w:p>
      <w:pPr>
        <w:pStyle w:val="ListBullet"/>
      </w:pPr>
      <w:r>
        <w:t>All details are saved in MongoDB</w:t>
      </w:r>
    </w:p>
    <w:p>
      <w:pPr>
        <w:pStyle w:val="Heading1"/>
      </w:pPr>
      <w:r>
        <w:t>System Flowchart</w:t>
      </w:r>
    </w:p>
    <w:p>
      <w:r>
        <w:t>Below is the basic chatbot flow:</w:t>
        <w:br/>
        <w:br/>
        <w:t>1. User starts chat</w:t>
        <w:br/>
        <w:t>2. Bot greets and shows available insurance types</w:t>
        <w:br/>
        <w:t>3. User selects an option (e.g., Vehicle Insurance)</w:t>
        <w:br/>
        <w:t>4. Bot opens a form link</w:t>
        <w:br/>
        <w:t>5. User fills form and submits</w:t>
        <w:br/>
        <w:t>6. Backend calculates premium</w:t>
        <w:br/>
        <w:t>7. Bot asks if user wants to proceed</w:t>
        <w:br/>
        <w:t>8. If yes → Save data + Generate policy</w:t>
        <w:br/>
        <w:t>9. If no → Discard info</w:t>
      </w:r>
    </w:p>
    <w:p>
      <w:pPr>
        <w:pStyle w:val="Heading1"/>
      </w:pPr>
      <w:r>
        <w:t>How It Works – Step by Step</w:t>
      </w:r>
    </w:p>
    <w:p>
      <w:pPr>
        <w:pStyle w:val="ListBullet"/>
      </w:pPr>
      <w:r>
        <w:t>The user opens the application and starts a chat with the bot.</w:t>
      </w:r>
    </w:p>
    <w:p>
      <w:pPr>
        <w:pStyle w:val="ListBullet"/>
      </w:pPr>
      <w:r>
        <w:t>The chatbot gives a welcome message and shows 4 insurance options: Life, Health, Vehicle, Home.</w:t>
      </w:r>
    </w:p>
    <w:p>
      <w:pPr>
        <w:pStyle w:val="ListBullet"/>
      </w:pPr>
      <w:r>
        <w:t>Based on the user’s selection, a new form opens in a pop-up.</w:t>
      </w:r>
    </w:p>
    <w:p>
      <w:pPr>
        <w:pStyle w:val="ListBullet"/>
      </w:pPr>
      <w:r>
        <w:t>The form collects user-specific and policy-related details.</w:t>
      </w:r>
    </w:p>
    <w:p>
      <w:pPr>
        <w:pStyle w:val="ListBullet"/>
      </w:pPr>
      <w:r>
        <w:t>After submitting the form, the backend calculates the premium.</w:t>
      </w:r>
    </w:p>
    <w:p>
      <w:pPr>
        <w:pStyle w:val="ListBullet"/>
      </w:pPr>
      <w:r>
        <w:t>The bot shows the premium and asks the user whether to proceed.</w:t>
      </w:r>
    </w:p>
    <w:p>
      <w:pPr>
        <w:pStyle w:val="ListBullet"/>
      </w:pPr>
      <w:r>
        <w:t>If the user agrees, the data is saved and a PDF policy is generated.</w:t>
      </w:r>
    </w:p>
    <w:p>
      <w:pPr>
        <w:pStyle w:val="ListBullet"/>
      </w:pPr>
      <w:r>
        <w:t>If not, the chatbot discards all data.</w:t>
      </w:r>
    </w:p>
    <w:p>
      <w:pPr>
        <w:pStyle w:val="Heading1"/>
      </w:pPr>
      <w:r>
        <w:t>Premium Calculation Logic</w:t>
      </w:r>
    </w:p>
    <w:p>
      <w:r>
        <w:t>Health Insurance:</w:t>
        <w:br/>
        <w:t>- Individual Plan: Base amount + condition-based risk</w:t>
        <w:br/>
        <w:t>- Family Plan: Includes all members, adds risk from family medical history</w:t>
        <w:br/>
        <w:br/>
        <w:t>Vehicle Insurance:</w:t>
        <w:br/>
        <w:t>- Based on vehicle age, type of coverage (comprehensive or third-party), and driver history</w:t>
        <w:br/>
        <w:t>- Example: New car with no accidents and comprehensive cover → lower premium</w:t>
        <w:br/>
        <w:t>- Old car with accident history → higher premium</w:t>
        <w:br/>
        <w:br/>
        <w:t>Life Insurance:</w:t>
        <w:br/>
        <w:t>- Depends on age, term, and sum assured</w:t>
        <w:br/>
        <w:t>- Older age = higher premium</w:t>
        <w:br/>
        <w:br/>
        <w:t>Frequency Type:</w:t>
        <w:br/>
        <w:t>- Premiums adjust based on Monthly / Quarterly / Semi-Annual / Annual selection</w:t>
        <w:br/>
        <w:br/>
        <w:t>Example:</w:t>
        <w:br/>
        <w:t>If base annual premium = ₹12,000</w:t>
        <w:br/>
        <w:t>- Monthly = ₹1,200</w:t>
        <w:br/>
        <w:t>- Quarterly = ₹3,200 (a little more than 3x due to extra charges)</w:t>
      </w:r>
    </w:p>
    <w:p>
      <w:pPr>
        <w:pStyle w:val="Heading1"/>
      </w:pPr>
      <w:r>
        <w:t>What I Learned</w:t>
      </w:r>
    </w:p>
    <w:p>
      <w:pPr>
        <w:pStyle w:val="ListBullet"/>
      </w:pPr>
      <w:r>
        <w:t>How to build an end-to-end MERN application</w:t>
      </w:r>
    </w:p>
    <w:p>
      <w:pPr>
        <w:pStyle w:val="ListBullet"/>
      </w:pPr>
      <w:r>
        <w:t>Working with real-time chatbots using Botpress</w:t>
      </w:r>
    </w:p>
    <w:p>
      <w:pPr>
        <w:pStyle w:val="ListBullet"/>
      </w:pPr>
      <w:r>
        <w:t>Handling dynamic forms and user input</w:t>
      </w:r>
    </w:p>
    <w:p>
      <w:pPr>
        <w:pStyle w:val="ListBullet"/>
      </w:pPr>
      <w:r>
        <w:t>Creating PDFs dynamically using PDFKit</w:t>
      </w:r>
    </w:p>
    <w:p>
      <w:pPr>
        <w:pStyle w:val="ListBullet"/>
      </w:pPr>
      <w:r>
        <w:t>Connecting frontend, backend, and database smoothly</w:t>
      </w:r>
    </w:p>
    <w:p>
      <w:pPr>
        <w:pStyle w:val="Heading1"/>
      </w:pPr>
      <w:r>
        <w:t>Challenges Faced</w:t>
      </w:r>
    </w:p>
    <w:p>
      <w:pPr>
        <w:pStyle w:val="ListBullet"/>
      </w:pPr>
      <w:r>
        <w:t>Getting the chatbot and React app to sync smoothly</w:t>
      </w:r>
    </w:p>
    <w:p>
      <w:pPr>
        <w:pStyle w:val="ListBullet"/>
      </w:pPr>
      <w:r>
        <w:t>Designing the form submission flow and verifying data</w:t>
      </w:r>
    </w:p>
    <w:p>
      <w:pPr>
        <w:pStyle w:val="ListBullet"/>
      </w:pPr>
      <w:r>
        <w:t>Creating flexible premium logic for different types</w:t>
      </w:r>
    </w:p>
    <w:p>
      <w:pPr>
        <w:pStyle w:val="ListBullet"/>
      </w:pPr>
      <w:r>
        <w:t>Handling popup forms and checking if user submitted or closed it</w:t>
      </w:r>
    </w:p>
    <w:p>
      <w:pPr>
        <w:pStyle w:val="Heading1"/>
      </w:pPr>
      <w:r>
        <w:t>Future Improvements</w:t>
      </w:r>
    </w:p>
    <w:p>
      <w:pPr>
        <w:pStyle w:val="ListBullet"/>
      </w:pPr>
      <w:r>
        <w:t>Add Home Insurance fully</w:t>
      </w:r>
    </w:p>
    <w:p>
      <w:pPr>
        <w:pStyle w:val="ListBullet"/>
      </w:pPr>
      <w:r>
        <w:t>Add user authentication and login</w:t>
      </w:r>
    </w:p>
    <w:p>
      <w:pPr>
        <w:pStyle w:val="ListBullet"/>
      </w:pPr>
      <w:r>
        <w:t>Create an admin dashboard to manage policies</w:t>
      </w:r>
    </w:p>
    <w:p>
      <w:pPr>
        <w:pStyle w:val="ListBullet"/>
      </w:pPr>
      <w:r>
        <w:t>Allow users to make payments and get receipts</w:t>
      </w:r>
    </w:p>
    <w:p>
      <w:pPr>
        <w:pStyle w:val="ListBullet"/>
      </w:pPr>
      <w:r>
        <w:t>Send policy PDF to email or WhatsApp automatically</w:t>
      </w:r>
    </w:p>
    <w:p>
      <w:pPr>
        <w:pStyle w:val="Heading1"/>
      </w:pPr>
      <w:r>
        <w:t>Conclusion</w:t>
      </w:r>
    </w:p>
    <w:p>
      <w:r>
        <w:t>This project helped me understand how to build smart, interactive systems using full stack development. I learned how to connect a chatbot with backend logic and handle real user data. The whole insurance process became simpler and user-friendly through automation.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